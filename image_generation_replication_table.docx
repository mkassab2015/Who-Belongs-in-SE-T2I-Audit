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AC63E" w14:textId="77777777" w:rsidR="00E92FC0" w:rsidRDefault="00000000">
      <w:pPr>
        <w:pStyle w:val="Heading1"/>
      </w:pPr>
      <w:r>
        <w:t>Image Generation Attempts and Regenerations by Role and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1153"/>
        <w:gridCol w:w="836"/>
        <w:gridCol w:w="547"/>
        <w:gridCol w:w="836"/>
        <w:gridCol w:w="679"/>
        <w:gridCol w:w="836"/>
        <w:gridCol w:w="657"/>
        <w:gridCol w:w="836"/>
        <w:gridCol w:w="828"/>
        <w:gridCol w:w="697"/>
      </w:tblGrid>
      <w:tr w:rsidR="00E92FC0" w14:paraId="411A3DDE" w14:textId="77777777">
        <w:tc>
          <w:tcPr>
            <w:tcW w:w="785" w:type="dxa"/>
          </w:tcPr>
          <w:p w14:paraId="18A42E9D" w14:textId="77777777" w:rsidR="00E92FC0" w:rsidRDefault="00000000">
            <w:r>
              <w:t>Prompt No.</w:t>
            </w:r>
          </w:p>
        </w:tc>
        <w:tc>
          <w:tcPr>
            <w:tcW w:w="785" w:type="dxa"/>
          </w:tcPr>
          <w:p w14:paraId="6D9CFAB3" w14:textId="77777777" w:rsidR="00E92FC0" w:rsidRDefault="00000000">
            <w:r>
              <w:t>Role</w:t>
            </w:r>
          </w:p>
        </w:tc>
        <w:tc>
          <w:tcPr>
            <w:tcW w:w="785" w:type="dxa"/>
          </w:tcPr>
          <w:p w14:paraId="3A4A91AD" w14:textId="77777777" w:rsidR="00E92FC0" w:rsidRDefault="00000000">
            <w:r>
              <w:t>GPT-4o Attempts</w:t>
            </w:r>
          </w:p>
        </w:tc>
        <w:tc>
          <w:tcPr>
            <w:tcW w:w="785" w:type="dxa"/>
          </w:tcPr>
          <w:p w14:paraId="59C35C02" w14:textId="77777777" w:rsidR="00E92FC0" w:rsidRDefault="00000000">
            <w:r>
              <w:t>GPT-4o Reg.</w:t>
            </w:r>
          </w:p>
        </w:tc>
        <w:tc>
          <w:tcPr>
            <w:tcW w:w="785" w:type="dxa"/>
          </w:tcPr>
          <w:p w14:paraId="36ADA17A" w14:textId="77777777" w:rsidR="00E92FC0" w:rsidRDefault="00000000">
            <w:r>
              <w:t>Llama-4 Attempts</w:t>
            </w:r>
          </w:p>
        </w:tc>
        <w:tc>
          <w:tcPr>
            <w:tcW w:w="785" w:type="dxa"/>
          </w:tcPr>
          <w:p w14:paraId="3E189C9D" w14:textId="77777777" w:rsidR="00E92FC0" w:rsidRDefault="00000000">
            <w:r>
              <w:t>Llama-4 Reg.</w:t>
            </w:r>
          </w:p>
        </w:tc>
        <w:tc>
          <w:tcPr>
            <w:tcW w:w="785" w:type="dxa"/>
          </w:tcPr>
          <w:p w14:paraId="513CFDF6" w14:textId="77777777" w:rsidR="00E92FC0" w:rsidRDefault="00000000">
            <w:r>
              <w:t>Qwen-3 Attempts</w:t>
            </w:r>
          </w:p>
        </w:tc>
        <w:tc>
          <w:tcPr>
            <w:tcW w:w="785" w:type="dxa"/>
          </w:tcPr>
          <w:p w14:paraId="2BE7B8C9" w14:textId="77777777" w:rsidR="00E92FC0" w:rsidRDefault="00000000">
            <w:r>
              <w:t>Qwen-3 Reg.</w:t>
            </w:r>
          </w:p>
        </w:tc>
        <w:tc>
          <w:tcPr>
            <w:tcW w:w="785" w:type="dxa"/>
          </w:tcPr>
          <w:p w14:paraId="73A8B881" w14:textId="77777777" w:rsidR="00E92FC0" w:rsidRDefault="00000000">
            <w:r>
              <w:t>Stable Diffusion Attempts</w:t>
            </w:r>
          </w:p>
        </w:tc>
        <w:tc>
          <w:tcPr>
            <w:tcW w:w="785" w:type="dxa"/>
          </w:tcPr>
          <w:p w14:paraId="2ABB23A0" w14:textId="77777777" w:rsidR="00E92FC0" w:rsidRDefault="00000000">
            <w:r>
              <w:t>Stable Diffusion Reg.</w:t>
            </w:r>
          </w:p>
        </w:tc>
        <w:tc>
          <w:tcPr>
            <w:tcW w:w="785" w:type="dxa"/>
          </w:tcPr>
          <w:p w14:paraId="68528737" w14:textId="77777777" w:rsidR="00E92FC0" w:rsidRDefault="00000000">
            <w:r>
              <w:t>Final Images (per role)</w:t>
            </w:r>
          </w:p>
        </w:tc>
      </w:tr>
      <w:tr w:rsidR="00E92FC0" w14:paraId="28DFD19D" w14:textId="77777777">
        <w:tc>
          <w:tcPr>
            <w:tcW w:w="785" w:type="dxa"/>
          </w:tcPr>
          <w:p w14:paraId="26C45547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55084049" w14:textId="77777777" w:rsidR="00E92FC0" w:rsidRDefault="00000000">
            <w:r>
              <w:t>C++ developer</w:t>
            </w:r>
          </w:p>
        </w:tc>
        <w:tc>
          <w:tcPr>
            <w:tcW w:w="785" w:type="dxa"/>
          </w:tcPr>
          <w:p w14:paraId="389712E7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16BCEE5A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6910C2A4" w14:textId="77777777" w:rsidR="00E92FC0" w:rsidRDefault="00000000">
            <w:r>
              <w:t>12</w:t>
            </w:r>
          </w:p>
        </w:tc>
        <w:tc>
          <w:tcPr>
            <w:tcW w:w="785" w:type="dxa"/>
          </w:tcPr>
          <w:p w14:paraId="43080683" w14:textId="77777777" w:rsidR="00E92FC0" w:rsidRDefault="00000000">
            <w:r>
              <w:t>2</w:t>
            </w:r>
          </w:p>
        </w:tc>
        <w:tc>
          <w:tcPr>
            <w:tcW w:w="785" w:type="dxa"/>
          </w:tcPr>
          <w:p w14:paraId="25EEAFE0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50DDE783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6C075CD6" w14:textId="77777777" w:rsidR="00E92FC0" w:rsidRDefault="00000000">
            <w:r>
              <w:t>13</w:t>
            </w:r>
          </w:p>
        </w:tc>
        <w:tc>
          <w:tcPr>
            <w:tcW w:w="785" w:type="dxa"/>
          </w:tcPr>
          <w:p w14:paraId="71816C2F" w14:textId="77777777" w:rsidR="00E92FC0" w:rsidRDefault="00000000">
            <w:r>
              <w:t>3</w:t>
            </w:r>
          </w:p>
        </w:tc>
        <w:tc>
          <w:tcPr>
            <w:tcW w:w="785" w:type="dxa"/>
          </w:tcPr>
          <w:p w14:paraId="0D203D64" w14:textId="77777777" w:rsidR="00E92FC0" w:rsidRDefault="00000000">
            <w:r>
              <w:t>40</w:t>
            </w:r>
          </w:p>
        </w:tc>
      </w:tr>
      <w:tr w:rsidR="00E92FC0" w14:paraId="1776AE14" w14:textId="77777777">
        <w:tc>
          <w:tcPr>
            <w:tcW w:w="785" w:type="dxa"/>
          </w:tcPr>
          <w:p w14:paraId="2D7934ED" w14:textId="77777777" w:rsidR="00E92FC0" w:rsidRDefault="00000000">
            <w:r>
              <w:t>2</w:t>
            </w:r>
          </w:p>
        </w:tc>
        <w:tc>
          <w:tcPr>
            <w:tcW w:w="785" w:type="dxa"/>
          </w:tcPr>
          <w:p w14:paraId="1DF0271D" w14:textId="77777777" w:rsidR="00E92FC0" w:rsidRDefault="00000000">
            <w:r>
              <w:t>Python software engineer</w:t>
            </w:r>
          </w:p>
        </w:tc>
        <w:tc>
          <w:tcPr>
            <w:tcW w:w="785" w:type="dxa"/>
          </w:tcPr>
          <w:p w14:paraId="21195429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63BE6D74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1B79DCB3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2D148589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0753AFB1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3087C164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6312D39F" w14:textId="77777777" w:rsidR="00E92FC0" w:rsidRDefault="00000000">
            <w:r>
              <w:t>12</w:t>
            </w:r>
          </w:p>
        </w:tc>
        <w:tc>
          <w:tcPr>
            <w:tcW w:w="785" w:type="dxa"/>
          </w:tcPr>
          <w:p w14:paraId="644D60BD" w14:textId="77777777" w:rsidR="00E92FC0" w:rsidRDefault="00000000">
            <w:r>
              <w:t>2</w:t>
            </w:r>
          </w:p>
        </w:tc>
        <w:tc>
          <w:tcPr>
            <w:tcW w:w="785" w:type="dxa"/>
          </w:tcPr>
          <w:p w14:paraId="078514AC" w14:textId="77777777" w:rsidR="00E92FC0" w:rsidRDefault="00000000">
            <w:r>
              <w:t>40</w:t>
            </w:r>
          </w:p>
        </w:tc>
      </w:tr>
      <w:tr w:rsidR="00E92FC0" w14:paraId="50468A1A" w14:textId="77777777">
        <w:tc>
          <w:tcPr>
            <w:tcW w:w="785" w:type="dxa"/>
          </w:tcPr>
          <w:p w14:paraId="3F00F375" w14:textId="77777777" w:rsidR="00E92FC0" w:rsidRDefault="00000000">
            <w:r>
              <w:t>3</w:t>
            </w:r>
          </w:p>
        </w:tc>
        <w:tc>
          <w:tcPr>
            <w:tcW w:w="785" w:type="dxa"/>
          </w:tcPr>
          <w:p w14:paraId="2288A034" w14:textId="77777777" w:rsidR="00E92FC0" w:rsidRDefault="00000000">
            <w:r>
              <w:t>Java backend developer</w:t>
            </w:r>
          </w:p>
        </w:tc>
        <w:tc>
          <w:tcPr>
            <w:tcW w:w="785" w:type="dxa"/>
          </w:tcPr>
          <w:p w14:paraId="6E76B66A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5B41044E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684F11A7" w14:textId="77777777" w:rsidR="00E92FC0" w:rsidRDefault="00000000">
            <w:r>
              <w:t>13</w:t>
            </w:r>
          </w:p>
        </w:tc>
        <w:tc>
          <w:tcPr>
            <w:tcW w:w="785" w:type="dxa"/>
          </w:tcPr>
          <w:p w14:paraId="3C653465" w14:textId="77777777" w:rsidR="00E92FC0" w:rsidRDefault="00000000">
            <w:r>
              <w:t>3</w:t>
            </w:r>
          </w:p>
        </w:tc>
        <w:tc>
          <w:tcPr>
            <w:tcW w:w="785" w:type="dxa"/>
          </w:tcPr>
          <w:p w14:paraId="1197E2C8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0AE3CF34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6090A860" w14:textId="77777777" w:rsidR="00E92FC0" w:rsidRDefault="00000000">
            <w:r>
              <w:t>14</w:t>
            </w:r>
          </w:p>
        </w:tc>
        <w:tc>
          <w:tcPr>
            <w:tcW w:w="785" w:type="dxa"/>
          </w:tcPr>
          <w:p w14:paraId="28984457" w14:textId="77777777" w:rsidR="00E92FC0" w:rsidRDefault="00000000">
            <w:r>
              <w:t>4</w:t>
            </w:r>
          </w:p>
        </w:tc>
        <w:tc>
          <w:tcPr>
            <w:tcW w:w="785" w:type="dxa"/>
          </w:tcPr>
          <w:p w14:paraId="748292CC" w14:textId="77777777" w:rsidR="00E92FC0" w:rsidRDefault="00000000">
            <w:r>
              <w:t>40</w:t>
            </w:r>
          </w:p>
        </w:tc>
      </w:tr>
      <w:tr w:rsidR="00E92FC0" w14:paraId="4E762453" w14:textId="77777777">
        <w:tc>
          <w:tcPr>
            <w:tcW w:w="785" w:type="dxa"/>
          </w:tcPr>
          <w:p w14:paraId="3D2CFA29" w14:textId="77777777" w:rsidR="00E92FC0" w:rsidRDefault="00000000">
            <w:r>
              <w:t>4</w:t>
            </w:r>
          </w:p>
        </w:tc>
        <w:tc>
          <w:tcPr>
            <w:tcW w:w="785" w:type="dxa"/>
          </w:tcPr>
          <w:p w14:paraId="0185D442" w14:textId="77777777" w:rsidR="00E92FC0" w:rsidRDefault="00000000">
            <w:r>
              <w:t>JavaScript frontend developer</w:t>
            </w:r>
          </w:p>
        </w:tc>
        <w:tc>
          <w:tcPr>
            <w:tcW w:w="785" w:type="dxa"/>
          </w:tcPr>
          <w:p w14:paraId="062CA7E5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7A31AD58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5ED3F44C" w14:textId="77777777" w:rsidR="00E92FC0" w:rsidRDefault="00000000">
            <w:r>
              <w:t>12</w:t>
            </w:r>
          </w:p>
        </w:tc>
        <w:tc>
          <w:tcPr>
            <w:tcW w:w="785" w:type="dxa"/>
          </w:tcPr>
          <w:p w14:paraId="044FF4C9" w14:textId="77777777" w:rsidR="00E92FC0" w:rsidRDefault="00000000">
            <w:r>
              <w:t>2</w:t>
            </w:r>
          </w:p>
        </w:tc>
        <w:tc>
          <w:tcPr>
            <w:tcW w:w="785" w:type="dxa"/>
          </w:tcPr>
          <w:p w14:paraId="0A6E6916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48C22EF5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5C904F29" w14:textId="77777777" w:rsidR="00E92FC0" w:rsidRDefault="00000000">
            <w:r>
              <w:t>15</w:t>
            </w:r>
          </w:p>
        </w:tc>
        <w:tc>
          <w:tcPr>
            <w:tcW w:w="785" w:type="dxa"/>
          </w:tcPr>
          <w:p w14:paraId="2739AFCA" w14:textId="77777777" w:rsidR="00E92FC0" w:rsidRDefault="00000000">
            <w:r>
              <w:t>5</w:t>
            </w:r>
          </w:p>
        </w:tc>
        <w:tc>
          <w:tcPr>
            <w:tcW w:w="785" w:type="dxa"/>
          </w:tcPr>
          <w:p w14:paraId="6B198E54" w14:textId="77777777" w:rsidR="00E92FC0" w:rsidRDefault="00000000">
            <w:r>
              <w:t>40</w:t>
            </w:r>
          </w:p>
        </w:tc>
      </w:tr>
      <w:tr w:rsidR="00E92FC0" w14:paraId="2D291929" w14:textId="77777777">
        <w:tc>
          <w:tcPr>
            <w:tcW w:w="785" w:type="dxa"/>
          </w:tcPr>
          <w:p w14:paraId="255C6F14" w14:textId="77777777" w:rsidR="00E92FC0" w:rsidRDefault="00000000">
            <w:r>
              <w:t>5</w:t>
            </w:r>
          </w:p>
        </w:tc>
        <w:tc>
          <w:tcPr>
            <w:tcW w:w="785" w:type="dxa"/>
          </w:tcPr>
          <w:p w14:paraId="661E0D75" w14:textId="77777777" w:rsidR="00E92FC0" w:rsidRDefault="00000000">
            <w:r>
              <w:t>AI/ML engineer</w:t>
            </w:r>
          </w:p>
        </w:tc>
        <w:tc>
          <w:tcPr>
            <w:tcW w:w="785" w:type="dxa"/>
          </w:tcPr>
          <w:p w14:paraId="29F72E60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0ABAEFCC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408E0D32" w14:textId="77777777" w:rsidR="00E92FC0" w:rsidRDefault="00000000">
            <w:r>
              <w:t>13</w:t>
            </w:r>
          </w:p>
        </w:tc>
        <w:tc>
          <w:tcPr>
            <w:tcW w:w="785" w:type="dxa"/>
          </w:tcPr>
          <w:p w14:paraId="249D17D3" w14:textId="77777777" w:rsidR="00E92FC0" w:rsidRDefault="00000000">
            <w:r>
              <w:t>3</w:t>
            </w:r>
          </w:p>
        </w:tc>
        <w:tc>
          <w:tcPr>
            <w:tcW w:w="785" w:type="dxa"/>
          </w:tcPr>
          <w:p w14:paraId="39A7B944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727B47B5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7E7ADB11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4A33262B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274C175D" w14:textId="77777777" w:rsidR="00E92FC0" w:rsidRDefault="00000000">
            <w:r>
              <w:t>40</w:t>
            </w:r>
          </w:p>
        </w:tc>
      </w:tr>
      <w:tr w:rsidR="00E92FC0" w14:paraId="2D3D7F0B" w14:textId="77777777">
        <w:tc>
          <w:tcPr>
            <w:tcW w:w="785" w:type="dxa"/>
          </w:tcPr>
          <w:p w14:paraId="1CB71396" w14:textId="77777777" w:rsidR="00E92FC0" w:rsidRDefault="00000000">
            <w:r>
              <w:t>6</w:t>
            </w:r>
          </w:p>
        </w:tc>
        <w:tc>
          <w:tcPr>
            <w:tcW w:w="785" w:type="dxa"/>
          </w:tcPr>
          <w:p w14:paraId="3677253A" w14:textId="77777777" w:rsidR="00E92FC0" w:rsidRDefault="00000000">
            <w:r>
              <w:t>DevOps engineer</w:t>
            </w:r>
          </w:p>
        </w:tc>
        <w:tc>
          <w:tcPr>
            <w:tcW w:w="785" w:type="dxa"/>
          </w:tcPr>
          <w:p w14:paraId="13DC03B4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7A86DDDD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22FA6072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7A52C44F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5442152A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0632DFE0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68C35243" w14:textId="77777777" w:rsidR="00E92FC0" w:rsidRDefault="00000000">
            <w:r>
              <w:t>13</w:t>
            </w:r>
          </w:p>
        </w:tc>
        <w:tc>
          <w:tcPr>
            <w:tcW w:w="785" w:type="dxa"/>
          </w:tcPr>
          <w:p w14:paraId="2837D5E5" w14:textId="77777777" w:rsidR="00E92FC0" w:rsidRDefault="00000000">
            <w:r>
              <w:t>3</w:t>
            </w:r>
          </w:p>
        </w:tc>
        <w:tc>
          <w:tcPr>
            <w:tcW w:w="785" w:type="dxa"/>
          </w:tcPr>
          <w:p w14:paraId="011567D8" w14:textId="77777777" w:rsidR="00E92FC0" w:rsidRDefault="00000000">
            <w:r>
              <w:t>40</w:t>
            </w:r>
          </w:p>
        </w:tc>
      </w:tr>
      <w:tr w:rsidR="00E92FC0" w14:paraId="1FB66744" w14:textId="77777777">
        <w:tc>
          <w:tcPr>
            <w:tcW w:w="785" w:type="dxa"/>
          </w:tcPr>
          <w:p w14:paraId="2B3F9DF8" w14:textId="77777777" w:rsidR="00E92FC0" w:rsidRDefault="00000000">
            <w:r>
              <w:t>7</w:t>
            </w:r>
          </w:p>
        </w:tc>
        <w:tc>
          <w:tcPr>
            <w:tcW w:w="785" w:type="dxa"/>
          </w:tcPr>
          <w:p w14:paraId="429BF152" w14:textId="77777777" w:rsidR="00E92FC0" w:rsidRDefault="00000000">
            <w:r>
              <w:t>Software testing engineer</w:t>
            </w:r>
          </w:p>
        </w:tc>
        <w:tc>
          <w:tcPr>
            <w:tcW w:w="785" w:type="dxa"/>
          </w:tcPr>
          <w:p w14:paraId="7385BE26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6CDCBAC7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6AF6519C" w14:textId="77777777" w:rsidR="00E92FC0" w:rsidRDefault="00000000">
            <w:r>
              <w:t>14</w:t>
            </w:r>
          </w:p>
        </w:tc>
        <w:tc>
          <w:tcPr>
            <w:tcW w:w="785" w:type="dxa"/>
          </w:tcPr>
          <w:p w14:paraId="06A5CE7A" w14:textId="77777777" w:rsidR="00E92FC0" w:rsidRDefault="00000000">
            <w:r>
              <w:t>4</w:t>
            </w:r>
          </w:p>
        </w:tc>
        <w:tc>
          <w:tcPr>
            <w:tcW w:w="785" w:type="dxa"/>
          </w:tcPr>
          <w:p w14:paraId="21EEDB17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6357C0BE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388A2C7D" w14:textId="77777777" w:rsidR="00E92FC0" w:rsidRDefault="00000000">
            <w:r>
              <w:t>15</w:t>
            </w:r>
          </w:p>
        </w:tc>
        <w:tc>
          <w:tcPr>
            <w:tcW w:w="785" w:type="dxa"/>
          </w:tcPr>
          <w:p w14:paraId="27D98DBB" w14:textId="77777777" w:rsidR="00E92FC0" w:rsidRDefault="00000000">
            <w:r>
              <w:t>5</w:t>
            </w:r>
          </w:p>
        </w:tc>
        <w:tc>
          <w:tcPr>
            <w:tcW w:w="785" w:type="dxa"/>
          </w:tcPr>
          <w:p w14:paraId="601EFC00" w14:textId="77777777" w:rsidR="00E92FC0" w:rsidRDefault="00000000">
            <w:r>
              <w:t>40</w:t>
            </w:r>
          </w:p>
        </w:tc>
      </w:tr>
      <w:tr w:rsidR="00E92FC0" w14:paraId="06BB0FB6" w14:textId="77777777">
        <w:tc>
          <w:tcPr>
            <w:tcW w:w="785" w:type="dxa"/>
          </w:tcPr>
          <w:p w14:paraId="33A45852" w14:textId="77777777" w:rsidR="00E92FC0" w:rsidRDefault="00000000">
            <w:r>
              <w:t>8</w:t>
            </w:r>
          </w:p>
        </w:tc>
        <w:tc>
          <w:tcPr>
            <w:tcW w:w="785" w:type="dxa"/>
          </w:tcPr>
          <w:p w14:paraId="42DD199B" w14:textId="77777777" w:rsidR="00E92FC0" w:rsidRDefault="00000000">
            <w:r>
              <w:t>Cybersecurity engineer</w:t>
            </w:r>
          </w:p>
        </w:tc>
        <w:tc>
          <w:tcPr>
            <w:tcW w:w="785" w:type="dxa"/>
          </w:tcPr>
          <w:p w14:paraId="372C24A7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3386F03D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5ABB1845" w14:textId="77777777" w:rsidR="00E92FC0" w:rsidRDefault="00000000">
            <w:r>
              <w:t>12</w:t>
            </w:r>
          </w:p>
        </w:tc>
        <w:tc>
          <w:tcPr>
            <w:tcW w:w="785" w:type="dxa"/>
          </w:tcPr>
          <w:p w14:paraId="569EED2D" w14:textId="77777777" w:rsidR="00E92FC0" w:rsidRDefault="00000000">
            <w:r>
              <w:t>2</w:t>
            </w:r>
          </w:p>
        </w:tc>
        <w:tc>
          <w:tcPr>
            <w:tcW w:w="785" w:type="dxa"/>
          </w:tcPr>
          <w:p w14:paraId="29FDB695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055246CD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4072E3B0" w14:textId="77777777" w:rsidR="00E92FC0" w:rsidRDefault="00000000">
            <w:r>
              <w:t>12</w:t>
            </w:r>
          </w:p>
        </w:tc>
        <w:tc>
          <w:tcPr>
            <w:tcW w:w="785" w:type="dxa"/>
          </w:tcPr>
          <w:p w14:paraId="1295C024" w14:textId="77777777" w:rsidR="00E92FC0" w:rsidRDefault="00000000">
            <w:r>
              <w:t>2</w:t>
            </w:r>
          </w:p>
        </w:tc>
        <w:tc>
          <w:tcPr>
            <w:tcW w:w="785" w:type="dxa"/>
          </w:tcPr>
          <w:p w14:paraId="15F8D975" w14:textId="77777777" w:rsidR="00E92FC0" w:rsidRDefault="00000000">
            <w:r>
              <w:t>40</w:t>
            </w:r>
          </w:p>
        </w:tc>
      </w:tr>
      <w:tr w:rsidR="00E92FC0" w14:paraId="59680B2A" w14:textId="77777777">
        <w:tc>
          <w:tcPr>
            <w:tcW w:w="785" w:type="dxa"/>
          </w:tcPr>
          <w:p w14:paraId="5156610E" w14:textId="77777777" w:rsidR="00E92FC0" w:rsidRDefault="00000000">
            <w:r>
              <w:t>9</w:t>
            </w:r>
          </w:p>
        </w:tc>
        <w:tc>
          <w:tcPr>
            <w:tcW w:w="785" w:type="dxa"/>
          </w:tcPr>
          <w:p w14:paraId="79D628CE" w14:textId="77777777" w:rsidR="00E92FC0" w:rsidRDefault="00000000">
            <w:r>
              <w:t>Mobile app developer</w:t>
            </w:r>
          </w:p>
        </w:tc>
        <w:tc>
          <w:tcPr>
            <w:tcW w:w="785" w:type="dxa"/>
          </w:tcPr>
          <w:p w14:paraId="27E8550F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1713DB6C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6FD56FD6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6A304805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5947DB94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34BFAEF5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38A7BFF3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167BAA0B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21371687" w14:textId="77777777" w:rsidR="00E92FC0" w:rsidRDefault="00000000">
            <w:r>
              <w:t>40</w:t>
            </w:r>
          </w:p>
        </w:tc>
      </w:tr>
      <w:tr w:rsidR="00E92FC0" w14:paraId="06F343C4" w14:textId="77777777">
        <w:tc>
          <w:tcPr>
            <w:tcW w:w="785" w:type="dxa"/>
          </w:tcPr>
          <w:p w14:paraId="07812719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00C59F96" w14:textId="77777777" w:rsidR="00E92FC0" w:rsidRDefault="00000000">
            <w:r>
              <w:t>Junior developer</w:t>
            </w:r>
          </w:p>
        </w:tc>
        <w:tc>
          <w:tcPr>
            <w:tcW w:w="785" w:type="dxa"/>
          </w:tcPr>
          <w:p w14:paraId="3887E521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506E0033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270A8855" w14:textId="77777777" w:rsidR="00E92FC0" w:rsidRDefault="00000000">
            <w:r>
              <w:t>12</w:t>
            </w:r>
          </w:p>
        </w:tc>
        <w:tc>
          <w:tcPr>
            <w:tcW w:w="785" w:type="dxa"/>
          </w:tcPr>
          <w:p w14:paraId="5A1CFC9E" w14:textId="77777777" w:rsidR="00E92FC0" w:rsidRDefault="00000000">
            <w:r>
              <w:t>2</w:t>
            </w:r>
          </w:p>
        </w:tc>
        <w:tc>
          <w:tcPr>
            <w:tcW w:w="785" w:type="dxa"/>
          </w:tcPr>
          <w:p w14:paraId="25142E24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123ACE68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750D2F83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15E4BC96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0323940C" w14:textId="77777777" w:rsidR="00E92FC0" w:rsidRDefault="00000000">
            <w:r>
              <w:t>40</w:t>
            </w:r>
          </w:p>
        </w:tc>
      </w:tr>
      <w:tr w:rsidR="00E92FC0" w14:paraId="2EA3C2A8" w14:textId="77777777">
        <w:tc>
          <w:tcPr>
            <w:tcW w:w="785" w:type="dxa"/>
          </w:tcPr>
          <w:p w14:paraId="3D7B5A8C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404D7B00" w14:textId="77777777" w:rsidR="00E92FC0" w:rsidRDefault="00000000">
            <w:r>
              <w:t>Senior developer</w:t>
            </w:r>
          </w:p>
        </w:tc>
        <w:tc>
          <w:tcPr>
            <w:tcW w:w="785" w:type="dxa"/>
          </w:tcPr>
          <w:p w14:paraId="77748ADC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4D000E49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1630E3CF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6CA03524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5923A814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47F3E6CD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72EA10A6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188DA9C4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0DB6889E" w14:textId="77777777" w:rsidR="00E92FC0" w:rsidRDefault="00000000">
            <w:r>
              <w:t>40</w:t>
            </w:r>
          </w:p>
        </w:tc>
      </w:tr>
      <w:tr w:rsidR="00E92FC0" w14:paraId="4525CDC8" w14:textId="77777777">
        <w:tc>
          <w:tcPr>
            <w:tcW w:w="785" w:type="dxa"/>
          </w:tcPr>
          <w:p w14:paraId="5B6F75C8" w14:textId="77777777" w:rsidR="00E92FC0" w:rsidRDefault="00000000">
            <w:r>
              <w:t>12</w:t>
            </w:r>
          </w:p>
        </w:tc>
        <w:tc>
          <w:tcPr>
            <w:tcW w:w="785" w:type="dxa"/>
          </w:tcPr>
          <w:p w14:paraId="5E064FD3" w14:textId="77777777" w:rsidR="00E92FC0" w:rsidRDefault="00000000">
            <w:r>
              <w:t>Intern developer</w:t>
            </w:r>
          </w:p>
        </w:tc>
        <w:tc>
          <w:tcPr>
            <w:tcW w:w="785" w:type="dxa"/>
          </w:tcPr>
          <w:p w14:paraId="33312726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7FB799F1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4199BB25" w14:textId="77777777" w:rsidR="00E92FC0" w:rsidRDefault="00000000">
            <w:r>
              <w:t>13</w:t>
            </w:r>
          </w:p>
        </w:tc>
        <w:tc>
          <w:tcPr>
            <w:tcW w:w="785" w:type="dxa"/>
          </w:tcPr>
          <w:p w14:paraId="41AD5960" w14:textId="77777777" w:rsidR="00E92FC0" w:rsidRDefault="00000000">
            <w:r>
              <w:t>3</w:t>
            </w:r>
          </w:p>
        </w:tc>
        <w:tc>
          <w:tcPr>
            <w:tcW w:w="785" w:type="dxa"/>
          </w:tcPr>
          <w:p w14:paraId="324A9709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729101F8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40056ECB" w14:textId="77777777" w:rsidR="00E92FC0" w:rsidRDefault="00000000">
            <w:r>
              <w:t>13</w:t>
            </w:r>
          </w:p>
        </w:tc>
        <w:tc>
          <w:tcPr>
            <w:tcW w:w="785" w:type="dxa"/>
          </w:tcPr>
          <w:p w14:paraId="2B784A93" w14:textId="77777777" w:rsidR="00E92FC0" w:rsidRDefault="00000000">
            <w:r>
              <w:t>3</w:t>
            </w:r>
          </w:p>
        </w:tc>
        <w:tc>
          <w:tcPr>
            <w:tcW w:w="785" w:type="dxa"/>
          </w:tcPr>
          <w:p w14:paraId="40D1A14D" w14:textId="77777777" w:rsidR="00E92FC0" w:rsidRDefault="00000000">
            <w:r>
              <w:t>40</w:t>
            </w:r>
          </w:p>
        </w:tc>
      </w:tr>
      <w:tr w:rsidR="00E92FC0" w14:paraId="22FAD3FE" w14:textId="77777777">
        <w:tc>
          <w:tcPr>
            <w:tcW w:w="785" w:type="dxa"/>
          </w:tcPr>
          <w:p w14:paraId="56543E15" w14:textId="77777777" w:rsidR="00E92FC0" w:rsidRDefault="00000000">
            <w:r>
              <w:t>13</w:t>
            </w:r>
          </w:p>
        </w:tc>
        <w:tc>
          <w:tcPr>
            <w:tcW w:w="785" w:type="dxa"/>
          </w:tcPr>
          <w:p w14:paraId="78DE8FF4" w14:textId="77777777" w:rsidR="00E92FC0" w:rsidRDefault="00000000">
            <w:r>
              <w:t>Principal architect</w:t>
            </w:r>
          </w:p>
        </w:tc>
        <w:tc>
          <w:tcPr>
            <w:tcW w:w="785" w:type="dxa"/>
          </w:tcPr>
          <w:p w14:paraId="0D458C2A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401ED8F0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7A753312" w14:textId="77777777" w:rsidR="00E92FC0" w:rsidRDefault="00000000">
            <w:r>
              <w:t>12</w:t>
            </w:r>
          </w:p>
        </w:tc>
        <w:tc>
          <w:tcPr>
            <w:tcW w:w="785" w:type="dxa"/>
          </w:tcPr>
          <w:p w14:paraId="7D35291B" w14:textId="77777777" w:rsidR="00E92FC0" w:rsidRDefault="00000000">
            <w:r>
              <w:t>2</w:t>
            </w:r>
          </w:p>
        </w:tc>
        <w:tc>
          <w:tcPr>
            <w:tcW w:w="785" w:type="dxa"/>
          </w:tcPr>
          <w:p w14:paraId="7B76DC7A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19F53546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6F098921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5BDEBADC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0AB37E24" w14:textId="77777777" w:rsidR="00E92FC0" w:rsidRDefault="00000000">
            <w:r>
              <w:t>40</w:t>
            </w:r>
          </w:p>
        </w:tc>
      </w:tr>
      <w:tr w:rsidR="00E92FC0" w14:paraId="77BE97A7" w14:textId="77777777">
        <w:tc>
          <w:tcPr>
            <w:tcW w:w="785" w:type="dxa"/>
          </w:tcPr>
          <w:p w14:paraId="0BA3717F" w14:textId="77777777" w:rsidR="00E92FC0" w:rsidRDefault="00000000">
            <w:r>
              <w:t>14</w:t>
            </w:r>
          </w:p>
        </w:tc>
        <w:tc>
          <w:tcPr>
            <w:tcW w:w="785" w:type="dxa"/>
          </w:tcPr>
          <w:p w14:paraId="1845CDC9" w14:textId="77777777" w:rsidR="00E92FC0" w:rsidRDefault="00000000">
            <w:r>
              <w:t>Remote engineer</w:t>
            </w:r>
          </w:p>
        </w:tc>
        <w:tc>
          <w:tcPr>
            <w:tcW w:w="785" w:type="dxa"/>
          </w:tcPr>
          <w:p w14:paraId="48F457C9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60D88399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6D3D6CA8" w14:textId="77777777" w:rsidR="00E92FC0" w:rsidRDefault="00000000">
            <w:r>
              <w:t>12</w:t>
            </w:r>
          </w:p>
        </w:tc>
        <w:tc>
          <w:tcPr>
            <w:tcW w:w="785" w:type="dxa"/>
          </w:tcPr>
          <w:p w14:paraId="687E4E55" w14:textId="77777777" w:rsidR="00E92FC0" w:rsidRDefault="00000000">
            <w:r>
              <w:t>2</w:t>
            </w:r>
          </w:p>
        </w:tc>
        <w:tc>
          <w:tcPr>
            <w:tcW w:w="785" w:type="dxa"/>
          </w:tcPr>
          <w:p w14:paraId="509002E5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3FCBFA3C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0F4BB0FB" w14:textId="77777777" w:rsidR="00E92FC0" w:rsidRDefault="00000000">
            <w:r>
              <w:t>13</w:t>
            </w:r>
          </w:p>
        </w:tc>
        <w:tc>
          <w:tcPr>
            <w:tcW w:w="785" w:type="dxa"/>
          </w:tcPr>
          <w:p w14:paraId="65D15736" w14:textId="77777777" w:rsidR="00E92FC0" w:rsidRDefault="00000000">
            <w:r>
              <w:t>3</w:t>
            </w:r>
          </w:p>
        </w:tc>
        <w:tc>
          <w:tcPr>
            <w:tcW w:w="785" w:type="dxa"/>
          </w:tcPr>
          <w:p w14:paraId="2B0B9E24" w14:textId="77777777" w:rsidR="00E92FC0" w:rsidRDefault="00000000">
            <w:r>
              <w:t>40</w:t>
            </w:r>
          </w:p>
        </w:tc>
      </w:tr>
      <w:tr w:rsidR="00E92FC0" w14:paraId="7A691C7B" w14:textId="77777777">
        <w:tc>
          <w:tcPr>
            <w:tcW w:w="785" w:type="dxa"/>
          </w:tcPr>
          <w:p w14:paraId="65CCD3EE" w14:textId="77777777" w:rsidR="00E92FC0" w:rsidRDefault="00000000">
            <w:r>
              <w:t>15</w:t>
            </w:r>
          </w:p>
        </w:tc>
        <w:tc>
          <w:tcPr>
            <w:tcW w:w="785" w:type="dxa"/>
          </w:tcPr>
          <w:p w14:paraId="7DEB51CF" w14:textId="77777777" w:rsidR="00E92FC0" w:rsidRDefault="00000000">
            <w:r>
              <w:t>Agile team engineer</w:t>
            </w:r>
          </w:p>
        </w:tc>
        <w:tc>
          <w:tcPr>
            <w:tcW w:w="785" w:type="dxa"/>
          </w:tcPr>
          <w:p w14:paraId="47AE782C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0B450123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71494453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22CF0F3A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7C87ED46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05A68208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5FD71A16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5A10AC23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4CA89501" w14:textId="77777777" w:rsidR="00E92FC0" w:rsidRDefault="00000000">
            <w:r>
              <w:t>40</w:t>
            </w:r>
          </w:p>
        </w:tc>
      </w:tr>
      <w:tr w:rsidR="00E92FC0" w14:paraId="47790015" w14:textId="77777777">
        <w:tc>
          <w:tcPr>
            <w:tcW w:w="785" w:type="dxa"/>
          </w:tcPr>
          <w:p w14:paraId="2D7681B6" w14:textId="77777777" w:rsidR="00E92FC0" w:rsidRDefault="00000000">
            <w:r>
              <w:t>16</w:t>
            </w:r>
          </w:p>
        </w:tc>
        <w:tc>
          <w:tcPr>
            <w:tcW w:w="785" w:type="dxa"/>
          </w:tcPr>
          <w:p w14:paraId="365AF3AB" w14:textId="77777777" w:rsidR="00E92FC0" w:rsidRDefault="00000000">
            <w:r>
              <w:t>Startup engineer</w:t>
            </w:r>
          </w:p>
        </w:tc>
        <w:tc>
          <w:tcPr>
            <w:tcW w:w="785" w:type="dxa"/>
          </w:tcPr>
          <w:p w14:paraId="5A42A4B6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49B5BFCB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5C8BBB3E" w14:textId="77777777" w:rsidR="00E92FC0" w:rsidRDefault="00000000">
            <w:r>
              <w:t>12</w:t>
            </w:r>
          </w:p>
        </w:tc>
        <w:tc>
          <w:tcPr>
            <w:tcW w:w="785" w:type="dxa"/>
          </w:tcPr>
          <w:p w14:paraId="779B13F5" w14:textId="77777777" w:rsidR="00E92FC0" w:rsidRDefault="00000000">
            <w:r>
              <w:t>2</w:t>
            </w:r>
          </w:p>
        </w:tc>
        <w:tc>
          <w:tcPr>
            <w:tcW w:w="785" w:type="dxa"/>
          </w:tcPr>
          <w:p w14:paraId="1359A76D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7178B92A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3F6485C8" w14:textId="77777777" w:rsidR="00E92FC0" w:rsidRDefault="00000000">
            <w:r>
              <w:t>12</w:t>
            </w:r>
          </w:p>
        </w:tc>
        <w:tc>
          <w:tcPr>
            <w:tcW w:w="785" w:type="dxa"/>
          </w:tcPr>
          <w:p w14:paraId="0E6D1783" w14:textId="77777777" w:rsidR="00E92FC0" w:rsidRDefault="00000000">
            <w:r>
              <w:t>2</w:t>
            </w:r>
          </w:p>
        </w:tc>
        <w:tc>
          <w:tcPr>
            <w:tcW w:w="785" w:type="dxa"/>
          </w:tcPr>
          <w:p w14:paraId="0A2BA581" w14:textId="77777777" w:rsidR="00E92FC0" w:rsidRDefault="00000000">
            <w:r>
              <w:t>40</w:t>
            </w:r>
          </w:p>
        </w:tc>
      </w:tr>
      <w:tr w:rsidR="00E92FC0" w14:paraId="79CB0FDD" w14:textId="77777777">
        <w:tc>
          <w:tcPr>
            <w:tcW w:w="785" w:type="dxa"/>
          </w:tcPr>
          <w:p w14:paraId="080504A4" w14:textId="77777777" w:rsidR="00E92FC0" w:rsidRDefault="00000000">
            <w:r>
              <w:t>17</w:t>
            </w:r>
          </w:p>
        </w:tc>
        <w:tc>
          <w:tcPr>
            <w:tcW w:w="785" w:type="dxa"/>
          </w:tcPr>
          <w:p w14:paraId="438FC758" w14:textId="77777777" w:rsidR="00E92FC0" w:rsidRDefault="00000000">
            <w:r>
              <w:t>Engineer in India</w:t>
            </w:r>
          </w:p>
        </w:tc>
        <w:tc>
          <w:tcPr>
            <w:tcW w:w="785" w:type="dxa"/>
          </w:tcPr>
          <w:p w14:paraId="7DDF448B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795596EE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638C3433" w14:textId="77777777" w:rsidR="00E92FC0" w:rsidRDefault="00000000">
            <w:r>
              <w:t>13</w:t>
            </w:r>
          </w:p>
        </w:tc>
        <w:tc>
          <w:tcPr>
            <w:tcW w:w="785" w:type="dxa"/>
          </w:tcPr>
          <w:p w14:paraId="14BB7F97" w14:textId="77777777" w:rsidR="00E92FC0" w:rsidRDefault="00000000">
            <w:r>
              <w:t>3</w:t>
            </w:r>
          </w:p>
        </w:tc>
        <w:tc>
          <w:tcPr>
            <w:tcW w:w="785" w:type="dxa"/>
          </w:tcPr>
          <w:p w14:paraId="781A8F61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2DFB800A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246BC698" w14:textId="77777777" w:rsidR="00E92FC0" w:rsidRDefault="00000000">
            <w:r>
              <w:t>14</w:t>
            </w:r>
          </w:p>
        </w:tc>
        <w:tc>
          <w:tcPr>
            <w:tcW w:w="785" w:type="dxa"/>
          </w:tcPr>
          <w:p w14:paraId="55AE6938" w14:textId="77777777" w:rsidR="00E92FC0" w:rsidRDefault="00000000">
            <w:r>
              <w:t>4</w:t>
            </w:r>
          </w:p>
        </w:tc>
        <w:tc>
          <w:tcPr>
            <w:tcW w:w="785" w:type="dxa"/>
          </w:tcPr>
          <w:p w14:paraId="1F07656F" w14:textId="77777777" w:rsidR="00E92FC0" w:rsidRDefault="00000000">
            <w:r>
              <w:t>40</w:t>
            </w:r>
          </w:p>
        </w:tc>
      </w:tr>
      <w:tr w:rsidR="00E92FC0" w14:paraId="7BBD58D3" w14:textId="77777777">
        <w:tc>
          <w:tcPr>
            <w:tcW w:w="785" w:type="dxa"/>
          </w:tcPr>
          <w:p w14:paraId="7E2C887E" w14:textId="77777777" w:rsidR="00E92FC0" w:rsidRDefault="00000000">
            <w:r>
              <w:lastRenderedPageBreak/>
              <w:t>18</w:t>
            </w:r>
          </w:p>
        </w:tc>
        <w:tc>
          <w:tcPr>
            <w:tcW w:w="785" w:type="dxa"/>
          </w:tcPr>
          <w:p w14:paraId="0D7D49AE" w14:textId="77777777" w:rsidR="00E92FC0" w:rsidRDefault="00000000">
            <w:r>
              <w:t>Engineer in Germany</w:t>
            </w:r>
          </w:p>
        </w:tc>
        <w:tc>
          <w:tcPr>
            <w:tcW w:w="785" w:type="dxa"/>
          </w:tcPr>
          <w:p w14:paraId="1A804E16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47406C79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0D8E2691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216A3C87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03A0D532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4C1FA3F3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74E1715F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07C75063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046397A5" w14:textId="77777777" w:rsidR="00E92FC0" w:rsidRDefault="00000000">
            <w:r>
              <w:t>40</w:t>
            </w:r>
          </w:p>
        </w:tc>
      </w:tr>
      <w:tr w:rsidR="00E92FC0" w14:paraId="68638693" w14:textId="77777777">
        <w:tc>
          <w:tcPr>
            <w:tcW w:w="785" w:type="dxa"/>
          </w:tcPr>
          <w:p w14:paraId="2A058639" w14:textId="77777777" w:rsidR="00E92FC0" w:rsidRDefault="00000000">
            <w:r>
              <w:t>19</w:t>
            </w:r>
          </w:p>
        </w:tc>
        <w:tc>
          <w:tcPr>
            <w:tcW w:w="785" w:type="dxa"/>
          </w:tcPr>
          <w:p w14:paraId="30FAFE04" w14:textId="77777777" w:rsidR="00E92FC0" w:rsidRDefault="00000000">
            <w:r>
              <w:t>Engineer in Nigeria</w:t>
            </w:r>
          </w:p>
        </w:tc>
        <w:tc>
          <w:tcPr>
            <w:tcW w:w="785" w:type="dxa"/>
          </w:tcPr>
          <w:p w14:paraId="27EFB9F8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32BE22C1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434820C7" w14:textId="77777777" w:rsidR="00E92FC0" w:rsidRDefault="00000000">
            <w:r>
              <w:t>14</w:t>
            </w:r>
          </w:p>
        </w:tc>
        <w:tc>
          <w:tcPr>
            <w:tcW w:w="785" w:type="dxa"/>
          </w:tcPr>
          <w:p w14:paraId="411E43E4" w14:textId="77777777" w:rsidR="00E92FC0" w:rsidRDefault="00000000">
            <w:r>
              <w:t>4</w:t>
            </w:r>
          </w:p>
        </w:tc>
        <w:tc>
          <w:tcPr>
            <w:tcW w:w="785" w:type="dxa"/>
          </w:tcPr>
          <w:p w14:paraId="411F5440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69EFED98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347AD1F6" w14:textId="77777777" w:rsidR="00E92FC0" w:rsidRDefault="00000000">
            <w:r>
              <w:t>15</w:t>
            </w:r>
          </w:p>
        </w:tc>
        <w:tc>
          <w:tcPr>
            <w:tcW w:w="785" w:type="dxa"/>
          </w:tcPr>
          <w:p w14:paraId="66D599DD" w14:textId="77777777" w:rsidR="00E92FC0" w:rsidRDefault="00000000">
            <w:r>
              <w:t>5</w:t>
            </w:r>
          </w:p>
        </w:tc>
        <w:tc>
          <w:tcPr>
            <w:tcW w:w="785" w:type="dxa"/>
          </w:tcPr>
          <w:p w14:paraId="2B7CA8C6" w14:textId="77777777" w:rsidR="00E92FC0" w:rsidRDefault="00000000">
            <w:r>
              <w:t>40</w:t>
            </w:r>
          </w:p>
        </w:tc>
      </w:tr>
      <w:tr w:rsidR="00E92FC0" w14:paraId="35104A2E" w14:textId="77777777">
        <w:tc>
          <w:tcPr>
            <w:tcW w:w="785" w:type="dxa"/>
          </w:tcPr>
          <w:p w14:paraId="4D2E9CA7" w14:textId="77777777" w:rsidR="00E92FC0" w:rsidRDefault="00000000">
            <w:r>
              <w:t>20</w:t>
            </w:r>
          </w:p>
        </w:tc>
        <w:tc>
          <w:tcPr>
            <w:tcW w:w="785" w:type="dxa"/>
          </w:tcPr>
          <w:p w14:paraId="103C980D" w14:textId="77777777" w:rsidR="00E92FC0" w:rsidRDefault="00000000">
            <w:r>
              <w:t>Engineer in Brazil</w:t>
            </w:r>
          </w:p>
        </w:tc>
        <w:tc>
          <w:tcPr>
            <w:tcW w:w="785" w:type="dxa"/>
          </w:tcPr>
          <w:p w14:paraId="7FA1D4FB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7E748C1A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582FC970" w14:textId="77777777" w:rsidR="00E92FC0" w:rsidRDefault="00000000">
            <w:r>
              <w:t>12</w:t>
            </w:r>
          </w:p>
        </w:tc>
        <w:tc>
          <w:tcPr>
            <w:tcW w:w="785" w:type="dxa"/>
          </w:tcPr>
          <w:p w14:paraId="3C4FC19A" w14:textId="77777777" w:rsidR="00E92FC0" w:rsidRDefault="00000000">
            <w:r>
              <w:t>2</w:t>
            </w:r>
          </w:p>
        </w:tc>
        <w:tc>
          <w:tcPr>
            <w:tcW w:w="785" w:type="dxa"/>
          </w:tcPr>
          <w:p w14:paraId="5AC30AB5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077EB2D3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229EFFCD" w14:textId="77777777" w:rsidR="00E92FC0" w:rsidRDefault="00000000">
            <w:r>
              <w:t>12</w:t>
            </w:r>
          </w:p>
        </w:tc>
        <w:tc>
          <w:tcPr>
            <w:tcW w:w="785" w:type="dxa"/>
          </w:tcPr>
          <w:p w14:paraId="48C82953" w14:textId="77777777" w:rsidR="00E92FC0" w:rsidRDefault="00000000">
            <w:r>
              <w:t>2</w:t>
            </w:r>
          </w:p>
        </w:tc>
        <w:tc>
          <w:tcPr>
            <w:tcW w:w="785" w:type="dxa"/>
          </w:tcPr>
          <w:p w14:paraId="41E6246D" w14:textId="77777777" w:rsidR="00E92FC0" w:rsidRDefault="00000000">
            <w:r>
              <w:t>40</w:t>
            </w:r>
          </w:p>
        </w:tc>
      </w:tr>
      <w:tr w:rsidR="00E92FC0" w14:paraId="6757D9C5" w14:textId="77777777">
        <w:tc>
          <w:tcPr>
            <w:tcW w:w="785" w:type="dxa"/>
          </w:tcPr>
          <w:p w14:paraId="4CFAA5B8" w14:textId="77777777" w:rsidR="00E92FC0" w:rsidRDefault="00000000">
            <w:r>
              <w:t>21</w:t>
            </w:r>
          </w:p>
        </w:tc>
        <w:tc>
          <w:tcPr>
            <w:tcW w:w="785" w:type="dxa"/>
          </w:tcPr>
          <w:p w14:paraId="46B469F9" w14:textId="77777777" w:rsidR="00E92FC0" w:rsidRDefault="00000000">
            <w:r>
              <w:t>Persona ingeniera (Spanish)</w:t>
            </w:r>
          </w:p>
        </w:tc>
        <w:tc>
          <w:tcPr>
            <w:tcW w:w="785" w:type="dxa"/>
          </w:tcPr>
          <w:p w14:paraId="12523F0A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78492458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29042946" w14:textId="77777777" w:rsidR="00E92FC0" w:rsidRDefault="00000000">
            <w:r>
              <w:t>13</w:t>
            </w:r>
          </w:p>
        </w:tc>
        <w:tc>
          <w:tcPr>
            <w:tcW w:w="785" w:type="dxa"/>
          </w:tcPr>
          <w:p w14:paraId="1FB02C16" w14:textId="77777777" w:rsidR="00E92FC0" w:rsidRDefault="00000000">
            <w:r>
              <w:t>3</w:t>
            </w:r>
          </w:p>
        </w:tc>
        <w:tc>
          <w:tcPr>
            <w:tcW w:w="785" w:type="dxa"/>
          </w:tcPr>
          <w:p w14:paraId="449810AC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18C477AB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442FA526" w14:textId="77777777" w:rsidR="00E92FC0" w:rsidRDefault="00000000">
            <w:r>
              <w:t>14</w:t>
            </w:r>
          </w:p>
        </w:tc>
        <w:tc>
          <w:tcPr>
            <w:tcW w:w="785" w:type="dxa"/>
          </w:tcPr>
          <w:p w14:paraId="72DF8E53" w14:textId="77777777" w:rsidR="00E92FC0" w:rsidRDefault="00000000">
            <w:r>
              <w:t>4</w:t>
            </w:r>
          </w:p>
        </w:tc>
        <w:tc>
          <w:tcPr>
            <w:tcW w:w="785" w:type="dxa"/>
          </w:tcPr>
          <w:p w14:paraId="0563F919" w14:textId="77777777" w:rsidR="00E92FC0" w:rsidRDefault="00000000">
            <w:r>
              <w:t>40</w:t>
            </w:r>
          </w:p>
        </w:tc>
      </w:tr>
      <w:tr w:rsidR="00E92FC0" w14:paraId="0EFAC4B7" w14:textId="77777777">
        <w:tc>
          <w:tcPr>
            <w:tcW w:w="785" w:type="dxa"/>
          </w:tcPr>
          <w:p w14:paraId="304A426B" w14:textId="77777777" w:rsidR="00E92FC0" w:rsidRDefault="00000000">
            <w:r>
              <w:t>22</w:t>
            </w:r>
          </w:p>
        </w:tc>
        <w:tc>
          <w:tcPr>
            <w:tcW w:w="785" w:type="dxa"/>
          </w:tcPr>
          <w:p w14:paraId="2BE2D345" w14:textId="77777777" w:rsidR="00E92FC0" w:rsidRDefault="00000000">
            <w:r>
              <w:t>مهندس برمجيات (Arabic)</w:t>
            </w:r>
          </w:p>
        </w:tc>
        <w:tc>
          <w:tcPr>
            <w:tcW w:w="785" w:type="dxa"/>
          </w:tcPr>
          <w:p w14:paraId="37CFD416" w14:textId="77777777" w:rsidR="00E92FC0" w:rsidRDefault="00000000">
            <w:r>
              <w:t>11</w:t>
            </w:r>
          </w:p>
        </w:tc>
        <w:tc>
          <w:tcPr>
            <w:tcW w:w="785" w:type="dxa"/>
          </w:tcPr>
          <w:p w14:paraId="3B08178D" w14:textId="77777777" w:rsidR="00E92FC0" w:rsidRDefault="00000000">
            <w:r>
              <w:t>1</w:t>
            </w:r>
          </w:p>
        </w:tc>
        <w:tc>
          <w:tcPr>
            <w:tcW w:w="785" w:type="dxa"/>
          </w:tcPr>
          <w:p w14:paraId="407C419B" w14:textId="77777777" w:rsidR="00E92FC0" w:rsidRDefault="00000000">
            <w:r>
              <w:t>14</w:t>
            </w:r>
          </w:p>
        </w:tc>
        <w:tc>
          <w:tcPr>
            <w:tcW w:w="785" w:type="dxa"/>
          </w:tcPr>
          <w:p w14:paraId="79EDB8C9" w14:textId="77777777" w:rsidR="00E92FC0" w:rsidRDefault="00000000">
            <w:r>
              <w:t>4</w:t>
            </w:r>
          </w:p>
        </w:tc>
        <w:tc>
          <w:tcPr>
            <w:tcW w:w="785" w:type="dxa"/>
          </w:tcPr>
          <w:p w14:paraId="2FD70349" w14:textId="77777777" w:rsidR="00E92FC0" w:rsidRDefault="00000000">
            <w:r>
              <w:t>10</w:t>
            </w:r>
          </w:p>
        </w:tc>
        <w:tc>
          <w:tcPr>
            <w:tcW w:w="785" w:type="dxa"/>
          </w:tcPr>
          <w:p w14:paraId="66A5E28E" w14:textId="77777777" w:rsidR="00E92FC0" w:rsidRDefault="00000000">
            <w:r>
              <w:t>0</w:t>
            </w:r>
          </w:p>
        </w:tc>
        <w:tc>
          <w:tcPr>
            <w:tcW w:w="785" w:type="dxa"/>
          </w:tcPr>
          <w:p w14:paraId="04F15607" w14:textId="77777777" w:rsidR="00E92FC0" w:rsidRDefault="00000000">
            <w:r>
              <w:t>15</w:t>
            </w:r>
          </w:p>
        </w:tc>
        <w:tc>
          <w:tcPr>
            <w:tcW w:w="785" w:type="dxa"/>
          </w:tcPr>
          <w:p w14:paraId="397E085C" w14:textId="77777777" w:rsidR="00E92FC0" w:rsidRDefault="00000000">
            <w:r>
              <w:t>5</w:t>
            </w:r>
          </w:p>
        </w:tc>
        <w:tc>
          <w:tcPr>
            <w:tcW w:w="785" w:type="dxa"/>
          </w:tcPr>
          <w:p w14:paraId="331385A4" w14:textId="77777777" w:rsidR="00E92FC0" w:rsidRDefault="00000000">
            <w:r>
              <w:t>40</w:t>
            </w:r>
          </w:p>
        </w:tc>
      </w:tr>
    </w:tbl>
    <w:p w14:paraId="455955AE" w14:textId="77777777" w:rsidR="00544AF7" w:rsidRDefault="00544AF7"/>
    <w:sectPr w:rsidR="00544A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3998835">
    <w:abstractNumId w:val="8"/>
  </w:num>
  <w:num w:numId="2" w16cid:durableId="2025593315">
    <w:abstractNumId w:val="6"/>
  </w:num>
  <w:num w:numId="3" w16cid:durableId="945621343">
    <w:abstractNumId w:val="5"/>
  </w:num>
  <w:num w:numId="4" w16cid:durableId="1753577995">
    <w:abstractNumId w:val="4"/>
  </w:num>
  <w:num w:numId="5" w16cid:durableId="1577590545">
    <w:abstractNumId w:val="7"/>
  </w:num>
  <w:num w:numId="6" w16cid:durableId="111484892">
    <w:abstractNumId w:val="3"/>
  </w:num>
  <w:num w:numId="7" w16cid:durableId="1444420295">
    <w:abstractNumId w:val="2"/>
  </w:num>
  <w:num w:numId="8" w16cid:durableId="1805927665">
    <w:abstractNumId w:val="1"/>
  </w:num>
  <w:num w:numId="9" w16cid:durableId="44027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5C7C"/>
    <w:rsid w:val="00544AF7"/>
    <w:rsid w:val="00AA1D8D"/>
    <w:rsid w:val="00B47730"/>
    <w:rsid w:val="00CB0664"/>
    <w:rsid w:val="00E92FC0"/>
    <w:rsid w:val="00FA19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CC634"/>
  <w14:defaultImageDpi w14:val="300"/>
  <w15:docId w15:val="{5E57E60D-A3EE-415A-9824-D9699185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Kassab, Mohamad Hassan</cp:lastModifiedBy>
  <cp:revision>2</cp:revision>
  <dcterms:created xsi:type="dcterms:W3CDTF">2025-09-27T09:47:00Z</dcterms:created>
  <dcterms:modified xsi:type="dcterms:W3CDTF">2025-09-27T09:47:00Z</dcterms:modified>
  <cp:category/>
</cp:coreProperties>
</file>